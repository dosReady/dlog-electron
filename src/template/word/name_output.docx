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CC3" w:rsidRDefault="000402C1">
      <w:pPr>
        <w:pStyle w:val="a6"/>
      </w:pPr>
      <w:r>
        <w:t>테스트</w:t>
      </w:r>
      <w:bookmarkStart w:id="0" w:name="_GoBack"/>
      <w:bookmarkEnd w:id="0"/>
      <w:r>
        <w:t>Document Title</w:t>
      </w:r>
    </w:p>
    <w:p w:rsidR="00192CC3" w:rsidRDefault="000402C1">
      <w:r>
        <w:t>This is first paragraph</w:t>
      </w:r>
      <w:r>
        <w:rPr>
          <w:b/>
        </w:rPr>
        <w:t>by</w:t>
      </w:r>
      <w:r>
        <w:t>python-docx</w:t>
      </w:r>
      <w:r>
        <w:rPr>
          <w:i/>
        </w:rPr>
        <w:t>-sckim.</w:t>
      </w:r>
    </w:p>
    <w:p w:rsidR="00192CC3" w:rsidRDefault="000402C1">
      <w:pPr>
        <w:pStyle w:val="a0"/>
      </w:pPr>
      <w:r>
        <w:t>some text for list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92CC3">
        <w:tc>
          <w:tcPr>
            <w:tcW w:w="2880" w:type="dxa"/>
          </w:tcPr>
          <w:p w:rsidR="00192CC3" w:rsidRDefault="000402C1">
            <w:r>
              <w:t>Qty</w:t>
            </w:r>
          </w:p>
        </w:tc>
        <w:tc>
          <w:tcPr>
            <w:tcW w:w="2880" w:type="dxa"/>
          </w:tcPr>
          <w:p w:rsidR="00192CC3" w:rsidRDefault="000402C1">
            <w:r>
              <w:t>Id</w:t>
            </w:r>
          </w:p>
        </w:tc>
        <w:tc>
          <w:tcPr>
            <w:tcW w:w="2880" w:type="dxa"/>
          </w:tcPr>
          <w:p w:rsidR="00192CC3" w:rsidRDefault="000402C1">
            <w:r>
              <w:t>Desc</w:t>
            </w:r>
          </w:p>
        </w:tc>
      </w:tr>
      <w:tr w:rsidR="00192CC3">
        <w:tc>
          <w:tcPr>
            <w:tcW w:w="2880" w:type="dxa"/>
          </w:tcPr>
          <w:p w:rsidR="00192CC3" w:rsidRDefault="000402C1">
            <w:r>
              <w:t>3</w:t>
            </w:r>
          </w:p>
        </w:tc>
        <w:tc>
          <w:tcPr>
            <w:tcW w:w="2880" w:type="dxa"/>
          </w:tcPr>
          <w:p w:rsidR="00192CC3" w:rsidRDefault="000402C1">
            <w:r>
              <w:t>101</w:t>
            </w:r>
          </w:p>
        </w:tc>
        <w:tc>
          <w:tcPr>
            <w:tcW w:w="2880" w:type="dxa"/>
          </w:tcPr>
          <w:p w:rsidR="00192CC3" w:rsidRDefault="000402C1">
            <w:r>
              <w:t>Spam</w:t>
            </w:r>
          </w:p>
        </w:tc>
      </w:tr>
      <w:tr w:rsidR="00192CC3">
        <w:tc>
          <w:tcPr>
            <w:tcW w:w="2880" w:type="dxa"/>
          </w:tcPr>
          <w:p w:rsidR="00192CC3" w:rsidRDefault="000402C1">
            <w:r>
              <w:t>7</w:t>
            </w:r>
          </w:p>
        </w:tc>
        <w:tc>
          <w:tcPr>
            <w:tcW w:w="2880" w:type="dxa"/>
          </w:tcPr>
          <w:p w:rsidR="00192CC3" w:rsidRDefault="000402C1">
            <w:r>
              <w:t>422</w:t>
            </w:r>
          </w:p>
        </w:tc>
        <w:tc>
          <w:tcPr>
            <w:tcW w:w="2880" w:type="dxa"/>
          </w:tcPr>
          <w:p w:rsidR="00192CC3" w:rsidRDefault="000402C1">
            <w:r>
              <w:t>Eggs</w:t>
            </w:r>
          </w:p>
        </w:tc>
      </w:tr>
      <w:tr w:rsidR="00192CC3">
        <w:tc>
          <w:tcPr>
            <w:tcW w:w="2880" w:type="dxa"/>
          </w:tcPr>
          <w:p w:rsidR="00192CC3" w:rsidRDefault="000402C1">
            <w:r>
              <w:t>4</w:t>
            </w:r>
          </w:p>
        </w:tc>
        <w:tc>
          <w:tcPr>
            <w:tcW w:w="2880" w:type="dxa"/>
          </w:tcPr>
          <w:p w:rsidR="00192CC3" w:rsidRDefault="000402C1">
            <w:r>
              <w:t>631</w:t>
            </w:r>
          </w:p>
        </w:tc>
        <w:tc>
          <w:tcPr>
            <w:tcW w:w="2880" w:type="dxa"/>
          </w:tcPr>
          <w:p w:rsidR="00192CC3" w:rsidRDefault="000402C1">
            <w:r>
              <w:t>Spam, spam, eggs, and spam</w:t>
            </w:r>
          </w:p>
        </w:tc>
      </w:tr>
    </w:tbl>
    <w:p w:rsidR="00192CC3" w:rsidRDefault="000402C1">
      <w:r>
        <w:br w:type="page"/>
      </w:r>
    </w:p>
    <w:sectPr w:rsidR="00192C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84749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402C1"/>
    <w:rsid w:val="0006063C"/>
    <w:rsid w:val="0015074B"/>
    <w:rsid w:val="00192CC3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F05B182-581B-42C0-B362-EFB37EC8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제목 Char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1"/>
    <w:next w:val="a1"/>
    <w:link w:val="Char0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부제 Char"/>
    <w:basedOn w:val="a2"/>
    <w:link w:val="a7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9">
    <w:name w:val="Body Text"/>
    <w:basedOn w:val="a1"/>
    <w:link w:val="Char1"/>
    <w:uiPriority w:val="99"/>
    <w:unhideWhenUsed/>
    <w:rsid w:val="00AA1D8D"/>
    <w:pPr>
      <w:spacing w:after="120"/>
    </w:pPr>
  </w:style>
  <w:style w:type="character" w:customStyle="1" w:styleId="Char1">
    <w:name w:val="본문 Char"/>
    <w:basedOn w:val="a2"/>
    <w:link w:val="a9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a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b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c">
    <w:name w:val="macro"/>
    <w:link w:val="Char2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2">
    <w:name w:val="매크로 텍스트 Char"/>
    <w:basedOn w:val="a2"/>
    <w:link w:val="ac"/>
    <w:uiPriority w:val="99"/>
    <w:rsid w:val="0029639D"/>
    <w:rPr>
      <w:rFonts w:ascii="Courier" w:hAnsi="Courier"/>
      <w:sz w:val="20"/>
      <w:szCs w:val="20"/>
    </w:rPr>
  </w:style>
  <w:style w:type="paragraph" w:styleId="ad">
    <w:name w:val="Quote"/>
    <w:basedOn w:val="a1"/>
    <w:next w:val="a1"/>
    <w:link w:val="Char3"/>
    <w:uiPriority w:val="29"/>
    <w:qFormat/>
    <w:rsid w:val="00FC693F"/>
    <w:rPr>
      <w:i/>
      <w:iCs/>
      <w:color w:val="000000" w:themeColor="text1"/>
    </w:rPr>
  </w:style>
  <w:style w:type="character" w:customStyle="1" w:styleId="Char3">
    <w:name w:val="인용 Char"/>
    <w:basedOn w:val="a2"/>
    <w:link w:val="ad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">
    <w:name w:val="Strong"/>
    <w:basedOn w:val="a2"/>
    <w:uiPriority w:val="22"/>
    <w:qFormat/>
    <w:rsid w:val="00FC693F"/>
    <w:rPr>
      <w:b/>
      <w:bCs/>
    </w:rPr>
  </w:style>
  <w:style w:type="character" w:styleId="af0">
    <w:name w:val="Emphasis"/>
    <w:basedOn w:val="a2"/>
    <w:uiPriority w:val="20"/>
    <w:qFormat/>
    <w:rsid w:val="00FC693F"/>
    <w:rPr>
      <w:i/>
      <w:iCs/>
    </w:rPr>
  </w:style>
  <w:style w:type="paragraph" w:styleId="af1">
    <w:name w:val="Intense Quote"/>
    <w:basedOn w:val="a1"/>
    <w:next w:val="a1"/>
    <w:link w:val="Char4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강한 인용 Char"/>
    <w:basedOn w:val="a2"/>
    <w:link w:val="af1"/>
    <w:uiPriority w:val="30"/>
    <w:rsid w:val="00FC693F"/>
    <w:rPr>
      <w:b/>
      <w:bCs/>
      <w:i/>
      <w:iCs/>
      <w:color w:val="4F81BD" w:themeColor="accent1"/>
    </w:rPr>
  </w:style>
  <w:style w:type="character" w:styleId="af2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3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4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5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7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8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9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a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b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c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d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e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DOS-PC\Documents\&#45236;%20&#45936;&#51060;&#53552;%20&#50896;&#48376;\test.mdb" TargetMode="External"/><Relationship Id="rId1" Type="http://schemas.openxmlformats.org/officeDocument/2006/relationships/mailMergeSource" Target="file:///C:\Users\DOS-PC\Documents\&#45236;%20&#45936;&#51060;&#53552;%20&#50896;&#48376;\test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BD90F3-C638-4BEF-9679-B1B52DA28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도 오성</cp:lastModifiedBy>
  <cp:revision>2</cp:revision>
  <dcterms:created xsi:type="dcterms:W3CDTF">2013-12-23T23:15:00Z</dcterms:created>
  <dcterms:modified xsi:type="dcterms:W3CDTF">2018-11-02T06:25:00Z</dcterms:modified>
  <cp:category/>
</cp:coreProperties>
</file>